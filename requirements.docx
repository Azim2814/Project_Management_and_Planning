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Requirements Document</w:t>
      </w:r>
    </w:p>
    <w:p>
      <w:pPr>
        <w:pStyle w:val="Heading1"/>
      </w:pPr>
      <w:r>
        <w:t>1. Project Overview</w:t>
      </w:r>
    </w:p>
    <w:p>
      <w:r>
        <w:t>Project Name: Automated Project Planning &amp; Development</w:t>
        <w:br/>
        <w:t>Project Description: This project aims to automate Jira ticket creation from a requirements document, structure a GitHub repository based on Jira tickets, and generate corresponding test cases.</w:t>
      </w:r>
    </w:p>
    <w:p>
      <w:pPr>
        <w:pStyle w:val="Heading1"/>
      </w:pPr>
      <w:r>
        <w:t>2. Objective</w:t>
      </w:r>
    </w:p>
    <w:p>
      <w:r>
        <w:t>1. Automate the creation of tasks and user stories in Jira.</w:t>
        <w:br/>
        <w:t>2. Ensure that tasks are assigned to relevant developers based on project requirements.</w:t>
        <w:br/>
        <w:t>3. Integrate the system with GitHub for automatic repository creation and structuring.</w:t>
      </w:r>
    </w:p>
    <w:p>
      <w:pPr>
        <w:pStyle w:val="Heading1"/>
      </w:pPr>
      <w:r>
        <w:t>3. Functional Requirements</w:t>
      </w:r>
    </w:p>
    <w:p>
      <w:r>
        <w:t>1. Ticket Creation</w:t>
      </w:r>
    </w:p>
    <w:p>
      <w:r>
        <w:t>• Extract requirements from the document and convert them into Jira tickets.</w:t>
        <w:br/>
        <w:t>• Identify key sections like user stories, tasks, and bugs.</w:t>
        <w:br/>
        <w:t>• Each Jira ticket should include:</w:t>
        <w:br/>
        <w:t xml:space="preserve">  - Title</w:t>
        <w:br/>
        <w:t xml:space="preserve">  - Description</w:t>
        <w:br/>
        <w:t xml:space="preserve">  - Assignee</w:t>
        <w:br/>
        <w:t xml:space="preserve">  - Priority</w:t>
        <w:br/>
        <w:t xml:space="preserve">  - Due Date</w:t>
      </w:r>
    </w:p>
    <w:p>
      <w:r>
        <w:t>2. GitHub Repository Structuring</w:t>
      </w:r>
    </w:p>
    <w:p>
      <w:r>
        <w:t>• Create a new GitHub repository based on the requirements.</w:t>
        <w:br/>
        <w:t>• Organize the repository into folders based on ticket categories (e.g., Features, Bugs, Documentation).</w:t>
      </w:r>
    </w:p>
    <w:p>
      <w:r>
        <w:t>3. Test Case Generation</w:t>
      </w:r>
    </w:p>
    <w:p>
      <w:r>
        <w:t>• Automatically generate basic test cases based on each user story and task.</w:t>
        <w:br/>
        <w:t>• The test case will include steps to verify functionality and edge cases.</w:t>
      </w:r>
    </w:p>
    <w:p>
      <w:pPr>
        <w:pStyle w:val="Heading1"/>
      </w:pPr>
      <w:r>
        <w:t>4. Non-Functional Requirements</w:t>
      </w:r>
    </w:p>
    <w:p>
      <w:r>
        <w:t>1. Performance</w:t>
      </w:r>
    </w:p>
    <w:p>
      <w:r>
        <w:t>• The system should process the document and create Jira tickets within 10 minutes for documents of up to 200 pages.</w:t>
      </w:r>
    </w:p>
    <w:p>
      <w:r>
        <w:t>2. Security</w:t>
      </w:r>
    </w:p>
    <w:p>
      <w:r>
        <w:t>• API keys for Jira and GitHub must be stored securely and not exposed in the codebase.</w:t>
      </w:r>
    </w:p>
    <w:p>
      <w:pPr>
        <w:pStyle w:val="Heading1"/>
      </w:pPr>
      <w:r>
        <w:t>5. Constraints</w:t>
      </w:r>
    </w:p>
    <w:p>
      <w:r>
        <w:t>• Must use Python 3.x.</w:t>
        <w:br/>
        <w:t>• Dependencies include Jira API, GitHub API, and Hugging Face Transformers for NLP tasks.</w:t>
        <w:br/>
        <w:t>• The project must integrate with the Jira and GitHub platforms securely.</w:t>
      </w:r>
    </w:p>
    <w:p>
      <w:pPr>
        <w:pStyle w:val="Heading1"/>
      </w:pPr>
      <w:r>
        <w:t>6. Acceptance Criteria</w:t>
      </w:r>
    </w:p>
    <w:p>
      <w:r>
        <w:t>• The Jira tickets must be created as specified.</w:t>
        <w:br/>
        <w:t>• The GitHub repository should be structured correctly.</w:t>
        <w:br/>
        <w:t>• The test cases should be generated for all relevant stories and tasks.</w:t>
      </w:r>
    </w:p>
    <w:p>
      <w:pPr>
        <w:pStyle w:val="Heading1"/>
      </w:pPr>
      <w:r>
        <w:t>7. Glossary</w:t>
      </w:r>
    </w:p>
    <w:p>
      <w:r>
        <w:t>• Jira Ticket: An item in Jira representing a task, bug, or user story.</w:t>
        <w:br/>
        <w:t>• GitHub Repository: A GitHub project where the project code is stored.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